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7"/>
      </w:pPr>
      <w:r>
        <w:t>Vertex AI and Google Vision API Integration Guide</w:t>
      </w:r>
    </w:p>
    <w:p>
      <w:pPr>
        <w:keepNext w:val="0"/>
        <w:keepLines w:val="0"/>
        <w:widowControl/>
        <w:suppressLineNumbers w:val="0"/>
        <w:jc w:val="left"/>
      </w:pPr>
      <w:r>
        <w:br w:type="textWrapping"/>
      </w:r>
      <w:r>
        <w:t>Step 1: Prepare Google Cloud Environment</w:t>
      </w:r>
      <w:r>
        <w:br w:type="textWrapping"/>
      </w:r>
      <w:r>
        <w:t>1. **Enable APIs**: Ensure that the Google Sheets API, Google Cloud Storage, and Google Vision API are enabled in your Google Cloud project.</w:t>
      </w:r>
      <w:r>
        <w:br w:type="textWrapping"/>
      </w:r>
      <w:r>
        <w:t>2. **Create a Google Cloud Storage Bucket**: Store images uploaded from Google Sheets for processing by the Google Vision API.</w:t>
      </w:r>
      <w:r>
        <w:br w:type="textWrapping"/>
      </w:r>
      <w:r>
        <w:t>3. **Service Account**: Create a service account with permissions to access Google Sheets, Google Cloud Storage, and Google Vision API.</w:t>
      </w:r>
      <w:r>
        <w:br w:type="textWrapping"/>
      </w:r>
      <w:r>
        <w:br w:type="textWrapping"/>
      </w:r>
      <w:r>
        <w:t>Step 2: Google Sheets to Google Cloud Storage Integration</w:t>
      </w:r>
      <w:r>
        <w:br w:type="textWrapping"/>
      </w:r>
      <w:r>
        <w:t>1. Use Google Apps Script linked to your Google Sheet to detect changes and upload images to Google Cloud Storage.</w:t>
      </w:r>
      <w:r>
        <w:br w:type="textWrapping"/>
      </w:r>
      <w:r>
        <w:t xml:space="preserve">   - Go to Extensions &gt; Apps Script in your Google Sheet.</w:t>
      </w:r>
      <w:r>
        <w:br w:type="textWrapping"/>
      </w:r>
      <w:r>
        <w:t xml:space="preserve">   - Use the `onEdit` or `onChange` trigger to detect new images.</w:t>
      </w:r>
      <w:r>
        <w:br w:type="textWrapping"/>
      </w:r>
      <w:r>
        <w:t xml:space="preserve">   - Write a script to upload the image to Google Cloud Storage.</w:t>
      </w:r>
      <w:r>
        <w:br w:type="textWrapping"/>
      </w:r>
      <w:r>
        <w:br w:type="textWrapping"/>
      </w:r>
      <w:r>
        <w:t>Step 3: Trigger Google Cloud Function on Image Upload</w:t>
      </w:r>
      <w:r>
        <w:br w:type="textWrapping"/>
      </w:r>
      <w:r>
        <w:t>1. **Create a Google Cloud Function**: This function is triggered whenever a new image is uploaded to your specified Google Cloud Storage bucket.</w:t>
      </w:r>
      <w:r>
        <w:br w:type="textWrapping"/>
      </w:r>
      <w:r>
        <w:t>2. **Function Logic**: The function sends the image to the Google Vision API for analysis and then updates the Google Sheet with the response.</w:t>
      </w:r>
      <w:r>
        <w:br w:type="textWrapping"/>
      </w:r>
      <w:r>
        <w:br w:type="textWrapping"/>
      </w:r>
      <w:r>
        <w:t>Step 4: Vertex AI Prompt Template</w:t>
      </w:r>
      <w:r>
        <w:br w:type="textWrapping"/>
      </w:r>
      <w:r>
        <w:t>Below is a template for a Vertex AI (or any AI/automation tool) prompt to automate the Google Vision API request. This assumes you have a mechanism (like a Cloud Function) to execute this code based on the trigger:</w:t>
      </w:r>
      <w:r>
        <w:br w:type="textWrapping"/>
      </w:r>
      <w:r>
        <w:br w:type="textWrapping"/>
      </w:r>
      <w:r>
        <w:t>When a new image is added to Google Cloud Storage Bucket {</w:t>
      </w:r>
      <w:r>
        <w:rPr>
          <w:rFonts w:ascii="sans-serif" w:hAnsi="sans-serif" w:eastAsia="sans-serif" w:cs="sans-serif"/>
          <w:i w:val="0"/>
          <w:iCs w:val="0"/>
          <w:caps w:val="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"https://console.cloud.google.com/storage/browser/sodium-stage-411504.appspot.com;tab=objects?forceOnBucketsSortingFiltering=false&amp;project=sodium-stage-411504" </w:instrText>
      </w:r>
      <w:r>
        <w:rPr>
          <w:rFonts w:ascii="sans-serif" w:hAnsi="sans-serif" w:eastAsia="sans-serif" w:cs="sans-serif"/>
          <w:i w:val="0"/>
          <w:iCs w:val="0"/>
          <w:caps w:val="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20"/>
          <w:rFonts w:hint="default" w:ascii="sans-serif" w:hAnsi="sans-serif" w:eastAsia="sans-serif" w:cs="sans-serif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sodium-stage-411504.appspot.com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t xml:space="preserve">}, </w:t>
      </w:r>
      <w:r>
        <w:br w:type="textWrapping"/>
      </w:r>
      <w:r>
        <w:t>trigger a Cloud Function that performs the following actions:</w:t>
      </w:r>
      <w:r>
        <w:br w:type="textWrapping"/>
      </w:r>
      <w:r>
        <w:br w:type="textWrapping"/>
      </w:r>
      <w:r>
        <w:t>1. Extract the image file path from the trigger event.</w:t>
      </w:r>
      <w:r>
        <w:br w:type="textWrapping"/>
      </w:r>
      <w:r>
        <w:t>2. Use the Google Vision API to analyze the image for {desired_features, e.g., label detection, object detection, etc.}.</w:t>
      </w:r>
      <w:r>
        <w:br w:type="textWrapping"/>
      </w:r>
      <w:r>
        <w:t>3. Format the Google Vision API response to extract relevant information.</w:t>
      </w:r>
      <w:r>
        <w:br w:type="textWrapping"/>
      </w:r>
      <w:r>
        <w:t>4. Update a specific Google Sheets document, inserting the analysis results into the corresponding row and cell.</w:t>
      </w:r>
      <w:r>
        <w:br w:type="textWrapping"/>
      </w:r>
      <w:r>
        <w:t>5. Ensure error handling is in place for failed API requests or issues updating the Google Sheet.</w:t>
      </w:r>
      <w:r>
        <w:br w:type="textWrapping"/>
      </w:r>
      <w:r>
        <w:br w:type="textWrapping"/>
      </w:r>
      <w:r>
        <w:t>Code snippet for Cloud Function (Node.js example):</w:t>
      </w:r>
      <w:r>
        <w:br w:type="textWrapping"/>
      </w:r>
      <w:r>
        <w:br w:type="textWrapping"/>
      </w:r>
      <w:r>
        <w:t>```javascript</w:t>
      </w:r>
      <w:r>
        <w:br w:type="textWrapping"/>
      </w:r>
      <w:r>
        <w:t>const vision = require('@google-cloud/vision');</w:t>
      </w:r>
      <w:r>
        <w:br w:type="textWrapping"/>
      </w:r>
      <w:r>
        <w:t>const {GoogleSpreadsheet} = require('google-spreadsheet');</w:t>
      </w:r>
      <w:r>
        <w:br w:type="textWrapping"/>
      </w:r>
      <w:r>
        <w:t>const {Storage} = require('@google-cloud/storage');</w:t>
      </w:r>
      <w:r>
        <w:br w:type="textWrapping"/>
      </w:r>
      <w:r>
        <w:br w:type="textWrapping"/>
      </w:r>
      <w:r>
        <w:t>// Google Cloud Function entry point</w:t>
      </w:r>
      <w:r>
        <w:br w:type="textWrapping"/>
      </w:r>
      <w:r>
        <w:t>exports.analyzeImageAndUpdateSheet = async (event, context) =&gt; {</w:t>
      </w:r>
      <w:r>
        <w:br w:type="textWrapping"/>
      </w:r>
      <w:r>
        <w:t xml:space="preserve">  const storage = new Storage();</w:t>
      </w:r>
      <w:r>
        <w:br w:type="textWrapping"/>
      </w:r>
      <w:r>
        <w:t xml:space="preserve">  const filePath = event.name;</w:t>
      </w:r>
      <w:r>
        <w:br w:type="textWrapping"/>
      </w:r>
      <w:r>
        <w:t xml:space="preserve">  const bucketName = event.bucket;</w:t>
      </w:r>
      <w:r>
        <w:br w:type="textWrapping"/>
      </w:r>
      <w:r>
        <w:t xml:space="preserve">  const doc = new GoogleSpreadsheet('{Your_Sheet_ID}');</w:t>
      </w:r>
      <w:r>
        <w:br w:type="textWrapping"/>
      </w:r>
      <w:r>
        <w:t xml:space="preserve">  </w:t>
      </w:r>
      <w:r>
        <w:br w:type="textWrapping"/>
      </w:r>
      <w:r>
        <w:t xml:space="preserve">  // Initialize Google Vision client</w:t>
      </w:r>
      <w:r>
        <w:br w:type="textWrapping"/>
      </w:r>
      <w:r>
        <w:t xml:space="preserve">  const client = new vision.ImageAnnotatorClient();</w:t>
      </w:r>
      <w:r>
        <w:br w:type="textWrapping"/>
      </w:r>
      <w:r>
        <w:br w:type="textWrapping"/>
      </w:r>
      <w:r>
        <w:t xml:space="preserve">  try {</w:t>
      </w:r>
      <w:r>
        <w:br w:type="textWrapping"/>
      </w:r>
      <w:r>
        <w:t xml:space="preserve">    // Call the Google Vision API</w:t>
      </w:r>
      <w:r>
        <w:br w:type="textWrapping"/>
      </w:r>
      <w:r>
        <w:t xml:space="preserve">    const [result] = await client.labelDetection(`gs://${</w:t>
      </w:r>
      <w:r>
        <w:rPr>
          <w:rFonts w:ascii="sans-serif" w:hAnsi="sans-serif" w:eastAsia="sans-serif" w:cs="sans-serif"/>
          <w:i w:val="0"/>
          <w:iCs w:val="0"/>
          <w:caps w:val="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"https://console.cloud.google.com/storage/browser/sodium-stage-411504.appspot.com;tab=objects?forceOnBucketsSortingFiltering=false&amp;project=sodium-stage-411504" </w:instrText>
      </w:r>
      <w:r>
        <w:rPr>
          <w:rFonts w:ascii="sans-serif" w:hAnsi="sans-serif" w:eastAsia="sans-serif" w:cs="sans-serif"/>
          <w:i w:val="0"/>
          <w:iCs w:val="0"/>
          <w:caps w:val="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20"/>
          <w:rFonts w:hint="default" w:ascii="sans-serif" w:hAnsi="sans-serif" w:eastAsia="sans-serif" w:cs="sans-serif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sodium-stage-411504.appspot.com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r>
        <w:t>}/${filePath}`);</w:t>
      </w:r>
      <w:r>
        <w:br w:type="textWrapping"/>
      </w:r>
      <w:r>
        <w:t xml:space="preserve">    const labels = result.labelAnnotations.map(label =&gt; label.description).join(', ');</w:t>
      </w:r>
      <w:r>
        <w:br w:type="textWrapping"/>
      </w:r>
      <w:r>
        <w:br w:type="textWrapping"/>
      </w:r>
      <w:r>
        <w:t xml:space="preserve">    // Authenticate and update the Google Sheet</w:t>
      </w:r>
      <w:r>
        <w:br w:type="textWrapping"/>
      </w:r>
      <w:r>
        <w:t xml:space="preserve">    await doc.useServiceAccountAuth(require('./credentials.json'));</w:t>
      </w:r>
      <w:r>
        <w:br w:type="textWrapping"/>
      </w:r>
      <w:r>
        <w:t xml:space="preserve">    await doc.loadInfo();</w:t>
      </w:r>
      <w:r>
        <w:br w:type="textWrapping"/>
      </w:r>
      <w:r>
        <w:t xml:space="preserve">    const sheet = doc.sheetsByIndex[0]; // or select by sheet name</w:t>
      </w:r>
      <w:r>
        <w:br w:type="textWrapping"/>
      </w:r>
      <w:r>
        <w:t xml:space="preserve">    await sheet.addRow({Image: filePath, Labels: labels}); // Customize based on your sheet's structure</w:t>
      </w:r>
      <w:r>
        <w:br w:type="textWrapping"/>
      </w:r>
      <w:r>
        <w:t xml:space="preserve">  } catch (error) {</w:t>
      </w:r>
      <w:r>
        <w:br w:type="textWrapping"/>
      </w:r>
      <w:r>
        <w:t xml:space="preserve">    console.error('Failed to process image:', error);</w:t>
      </w:r>
      <w:r>
        <w:br w:type="textWrapping"/>
      </w:r>
      <w:r>
        <w:t xml:space="preserve">    throw error;</w:t>
      </w:r>
      <w:r>
        <w:br w:type="textWrapping"/>
      </w:r>
      <w:r>
        <w:t xml:space="preserve">  }</w:t>
      </w:r>
      <w:r>
        <w:br w:type="textWrapping"/>
      </w:r>
      <w:r>
        <w:t>};</w:t>
      </w:r>
      <w:r>
        <w:br w:type="textWrapping"/>
      </w:r>
      <w:r>
        <w:t>```</w:t>
      </w:r>
      <w:r>
        <w:br w:type="textWrapping"/>
      </w:r>
      <w:r>
        <w:br w:type="textWrapping"/>
      </w:r>
      <w:r>
        <w:t>Replace `{Your_B</w:t>
      </w:r>
      <w:bookmarkStart w:id="0" w:name="_GoBack"/>
      <w:bookmarkEnd w:id="0"/>
      <w:r>
        <w:t>ucket_Name}`, `{Your_Sheet_ID}`, and `{desired_features}` with your specific details and desired Google Vision API features.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Kaku Gothic Pro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Hiragino Kaku Gothic Pro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F2F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259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2013-12-23T15:15:00Z</dcterms:created>
  <dc:creator>python-docx</dc:creator>
  <dc:description>generated by python-docx</dc:description>
  <cp:lastModifiedBy>mrmanifest</cp:lastModifiedBy>
  <dcterms:modified xsi:type="dcterms:W3CDTF">2024-02-29T19:04:43Z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